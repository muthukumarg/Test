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body>
    <w:p>
      <w:pPr>
        <w:spacing w:after="0"/>
        <w:ind w:left="0"/>
        <w:jc w:val="left"/>
      </w:pPr>
      <w:r>
        <w:drawing>
          <wp:inline distT="0" distB="0" distL="0" distR="0">
            <wp:extent cx="487680" cy="609600"/>
            <wp:effectExtent l="0" t="0" r="0" b="0"/>
            <wp:docPr id="0" name="" descr="Saturn V carrying Apollo 11"/>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7680" cy="609600"/>
                    </a:xfrm>
                    <a:prstGeom prst="rect">
                      <a:avLst/>
                    </a:prstGeom>
                  </pic:spPr>
                </pic:pic>
              </a:graphicData>
            </a:graphic>
          </wp:inline>
        </w:drawing>
      </w:r>
      <w:r>
        <w:rPr>
          <w:rFonts w:ascii="Times New Roman"/>
          <w:b/>
          <w:i w:val="false"/>
          <w:color w:val="000000"/>
        </w:rPr>
        <w:t xml:space="preserve"> Apollo 11</w:t>
      </w:r>
    </w:p>
    <w:p>
      <w:pPr>
        <w:spacing w:after="0"/>
        <w:ind w:left="0"/>
        <w:jc w:val="left"/>
      </w:pPr>
      <w:r>
        <w:rPr>
          <w:rFonts w:ascii="Times New Roman"/>
          <w:b/>
          <w:i w:val="false"/>
          <w:color w:val="000000"/>
          <w:sz w:val="22"/>
        </w:rPr>
        <w:t>Apollo 11</w:t>
      </w:r>
      <w:r>
        <w:rPr>
          <w:rFonts w:ascii="Times New Roman"/>
          <w:b w:val="false"/>
          <w:i w:val="false"/>
          <w:color w:val="000000"/>
          <w:sz w:val="22"/>
        </w:rPr>
        <w:t xml:space="preserve"> was the spaceflight that landed the first humans, Americans </w:t>
      </w:r>
      <w:hyperlink r:id="rId5">
        <w:r>
          <w:rPr>
            <w:rStyle w:val="Hyperlink"/>
            <w:rFonts w:ascii="Times New Roman"/>
            <w:b w:val="false"/>
            <w:i w:val="false"/>
            <w:color w:val="0000ff"/>
            <w:sz w:val="22"/>
            <w:u w:val="single"/>
          </w:rPr>
          <w:t>Neil Armstrong</w:t>
        </w:r>
      </w:hyperlink>
      <w:r>
        <w:rPr>
          <w:rFonts w:ascii="Times New Roman"/>
          <w:b w:val="false"/>
          <w:i w:val="false"/>
          <w:color w:val="000000"/>
          <w:sz w:val="22"/>
        </w:rPr>
        <w:t xml:space="preserve"> and </w:t>
      </w:r>
      <w:hyperlink r:id="rId6">
        <w:r>
          <w:rPr>
            <w:rStyle w:val="Hyperlink"/>
            <w:rFonts w:ascii="Times New Roman"/>
            <w:b w:val="false"/>
            <w:i w:val="false"/>
            <w:color w:val="0000ff"/>
            <w:sz w:val="22"/>
            <w:u w:val="single"/>
          </w:rPr>
          <w:t>Buzz Aldrin</w:t>
        </w:r>
      </w:hyperlink>
      <w:r>
        <w:rPr>
          <w:rFonts w:ascii="Times New Roman"/>
          <w:b w:val="false"/>
          <w:i w:val="false"/>
          <w:color w:val="000000"/>
          <w:sz w:val="22"/>
        </w:rPr>
        <w:t>, on the Moon on July 20, 1969, at 20:18 UTC. Armstrong became the first to step onto the lunar surface 6 hours later on July 21 at 02:56 UTC.</w:t>
      </w:r>
    </w:p>
    <w:p>
      <w:pPr>
        <w:spacing w:after="0"/>
        <w:ind w:left="0"/>
        <w:jc w:val="left"/>
      </w:pPr>
      <w:r>
        <w:rPr>
          <w:rFonts w:ascii="Times New Roman"/>
          <w:b w:val="false"/>
          <w:i w:val="false"/>
          <w:color w:val="000000"/>
          <w:sz w:val="22"/>
        </w:rPr>
        <w:t xml:space="preserve">Armstrong spent about </w:t>
      </w:r>
      <w:r>
        <w:rPr>
          <w:rFonts w:ascii="Times New Roman"/>
          <w:b w:val="false"/>
          <w:i w:val="false"/>
          <w:strike/>
          <w:color w:val="000000"/>
          <w:sz w:val="22"/>
        </w:rPr>
        <w:t>three and a half</w:t>
      </w:r>
      <w:r>
        <w:rPr>
          <w:rFonts w:ascii="Times New Roman"/>
          <w:b w:val="false"/>
          <w:i w:val="false"/>
          <w:color w:val="000000"/>
          <w:sz w:val="22"/>
        </w:rPr>
        <w:t xml:space="preserve"> two and a half hours outside the spacecraft, Aldrin slightly less; and together they collected 47.5 pounds (21.5 kg) of lunar material for return to Earth. A third member of the mission, </w:t>
      </w:r>
      <w:hyperlink r:id="rId7">
        <w:r>
          <w:rPr>
            <w:rStyle w:val="Hyperlink"/>
            <w:rFonts w:ascii="Times New Roman"/>
            <w:b w:val="false"/>
            <w:i w:val="false"/>
            <w:color w:val="0000ff"/>
            <w:sz w:val="22"/>
            <w:u w:val="single"/>
          </w:rPr>
          <w:t>Michael Collins</w:t>
        </w:r>
      </w:hyperlink>
      <w:r>
        <w:rPr>
          <w:rFonts w:ascii="Times New Roman"/>
          <w:b w:val="false"/>
          <w:i w:val="false"/>
          <w:color w:val="000000"/>
          <w:sz w:val="22"/>
        </w:rPr>
        <w:t xml:space="preserve">, piloted the </w:t>
      </w:r>
      <w:hyperlink r:id="rId8">
        <w:r>
          <w:rPr>
            <w:rStyle w:val="Hyperlink"/>
            <w:rFonts w:ascii="Times New Roman"/>
            <w:b w:val="false"/>
            <w:i w:val="false"/>
            <w:color w:val="0000ff"/>
            <w:sz w:val="22"/>
            <w:u w:val="single"/>
          </w:rPr>
          <w:t>command</w:t>
        </w:r>
      </w:hyperlink>
      <w:r>
        <w:rPr>
          <w:rFonts w:ascii="Times New Roman"/>
          <w:b w:val="false"/>
          <w:i w:val="false"/>
          <w:color w:val="000000"/>
          <w:sz w:val="22"/>
        </w:rPr>
        <w:t xml:space="preserve"> spacecraft alone in lunar orbit until Armstrong and Aldrin returned to it for the trip back to Earth.</w:t>
      </w:r>
    </w:p>
    <w:p>
      <w:pPr>
        <w:spacing w:after="0"/>
        <w:ind w:left="0"/>
        <w:jc w:val="left"/>
      </w:pPr>
      <w:r>
        <w:rPr>
          <w:rFonts w:ascii="Times New Roman"/>
          <w:b/>
          <w:i w:val="false"/>
          <w:color w:val="000000"/>
        </w:rPr>
        <w:t xml:space="preserve">Broadcasting and </w:t>
      </w:r>
      <w:r>
        <w:rPr>
          <w:rFonts w:ascii="Times New Roman"/>
          <w:b/>
          <w:i/>
          <w:color w:val="000000"/>
        </w:rPr>
        <w:t>quotes</w:t>
      </w:r>
      <w:r>
        <w:rPr>
          <w:rFonts w:ascii="Times New Roman"/>
          <w:b/>
          <w:i w:val="false"/>
          <w:color w:val="000000"/>
        </w:rPr>
        <w:t xml:space="preserve"> </w:t>
      </w:r>
      <w:bookmarkStart w:name="quotes" w:id="0"/>
      <w:bookmarkEnd w:id="0"/>
    </w:p>
    <w:p>
      <w:pPr>
        <w:spacing w:after="0"/>
        <w:ind w:left="0"/>
        <w:jc w:val="left"/>
      </w:pPr>
      <w:r>
        <w:rPr>
          <w:rFonts w:ascii="Times New Roman"/>
          <w:b w:val="false"/>
          <w:i w:val="false"/>
          <w:color w:val="000000"/>
          <w:sz w:val="22"/>
        </w:rPr>
        <w:t>Broadcast on live TV to a world-wide audience, Armstrong stepped onto the lunar surface and described the event as:</w:t>
      </w:r>
    </w:p>
    <w:p>
      <w:pPr>
        <w:spacing w:after="0"/>
        <w:ind w:left="0"/>
        <w:jc w:val="left"/>
      </w:pPr>
      <w:r>
        <w:rPr>
          <w:rFonts w:ascii="Times New Roman"/>
          <w:b w:val="false"/>
          <w:i w:val="false"/>
          <w:color w:val="000000"/>
          <w:sz w:val="22"/>
        </w:rPr>
        <w:t>One small step for [a] man, one giant leap for mankind.</w:t>
      </w:r>
    </w:p>
    <w:p>
      <w:pPr>
        <w:spacing w:after="0"/>
        <w:ind w:left="0"/>
        <w:jc w:val="left"/>
      </w:pPr>
      <w:r>
        <w:rPr>
          <w:rFonts w:ascii="Times New Roman"/>
          <w:b w:val="false"/>
          <w:i w:val="false"/>
          <w:color w:val="000000"/>
          <w:sz w:val="22"/>
        </w:rPr>
        <w:t xml:space="preserve">Apollo 11 effectively ended the </w:t>
      </w:r>
      <w:hyperlink r:id="rId9">
        <w:r>
          <w:rPr>
            <w:rStyle w:val="Hyperlink"/>
            <w:rFonts w:ascii="Times New Roman"/>
            <w:b w:val="false"/>
            <w:i w:val="false"/>
            <w:color w:val="0000ff"/>
            <w:sz w:val="22"/>
            <w:u w:val="single"/>
          </w:rPr>
          <w:t>Space Race</w:t>
        </w:r>
      </w:hyperlink>
      <w:r>
        <w:rPr>
          <w:rFonts w:ascii="Times New Roman"/>
          <w:b w:val="false"/>
          <w:i w:val="false"/>
          <w:color w:val="000000"/>
          <w:sz w:val="22"/>
        </w:rPr>
        <w:t xml:space="preserve"> and fulfilled a national goal proposed in 1961 by the late U.S. President </w:t>
      </w:r>
      <w:hyperlink r:id="rId10">
        <w:r>
          <w:rPr>
            <w:rStyle w:val="Hyperlink"/>
            <w:rFonts w:ascii="Times New Roman"/>
            <w:b w:val="false"/>
            <w:i w:val="false"/>
            <w:color w:val="0000ff"/>
            <w:sz w:val="22"/>
            <w:u w:val="single"/>
          </w:rPr>
          <w:t>John F. Kennedy</w:t>
        </w:r>
      </w:hyperlink>
      <w:r>
        <w:rPr>
          <w:rFonts w:ascii="Times New Roman"/>
          <w:b w:val="false"/>
          <w:i w:val="false"/>
          <w:color w:val="000000"/>
          <w:sz w:val="22"/>
        </w:rPr>
        <w:t xml:space="preserve"> in a speech before the United States Congress:</w:t>
      </w:r>
    </w:p>
    <w:p>
      <w:pPr>
        <w:spacing w:after="0"/>
        <w:ind w:left="0"/>
        <w:jc w:val="left"/>
      </w:pPr>
      <w:r>
        <w:rPr>
          <w:rFonts w:ascii="Times New Roman"/>
          <w:b w:val="false"/>
          <w:i w:val="false"/>
          <w:color w:val="000000"/>
          <w:sz w:val="22"/>
        </w:rPr>
        <w:t>[...] before this decade is out, of landing a man on the Moon and returning him safely to the Earth.</w:t>
      </w:r>
    </w:p>
    <w:p>
      <w:pPr>
        <w:spacing w:after="0"/>
        <w:ind w:left="0"/>
        <w:jc w:val="left"/>
      </w:pPr>
      <w:r>
        <w:rPr>
          <w:rFonts w:ascii="Times New Roman"/>
          <w:b/>
          <w:i w:val="false"/>
          <w:color w:val="000000"/>
        </w:rPr>
        <w:t xml:space="preserve">Technical details </w:t>
      </w:r>
      <w:bookmarkStart w:name="tech-details" w:id="1"/>
      <w:bookmarkEnd w:id="1"/>
    </w:p>
    <w:tbl>
      <w:tblPr/>
      <w:tr>
        <w:tc>
          <w:p>
            <w:pPr>
              <w:spacing w:after="0"/>
              <w:ind w:left="0"/>
              <w:jc w:val="center"/>
            </w:pPr>
            <w:r>
              <w:rPr>
                <w:rFonts w:ascii="Times New Roman"/>
                <w:b/>
                <w:i w:val="false"/>
                <w:color w:val="000000"/>
                <w:sz w:val="22"/>
              </w:rPr>
              <w:t>Mission crew</w:t>
            </w:r>
          </w:p>
        </w:tc>
      </w:tr>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tr>
          <w:trPr/>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i w:val="false"/>
                  <w:color w:val="000000"/>
                  <w:sz w:val="22"/>
                </w:rPr>
                <w:t>Position</w:t>
              </w:r>
            </w:p>
          </w:tc>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i w:val="false"/>
                  <w:color w:val="000000"/>
                  <w:sz w:val="22"/>
                </w:rPr>
                <w:t>Astronaut</w:t>
              </w:r>
            </w:p>
          </w:tc>
        </w:tr>
        <w:tr>
          <w:trPr/>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Commander</w:t>
              </w:r>
            </w:p>
          </w:tc>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Neil A. Armstrong</w:t>
              </w:r>
            </w:p>
          </w:tc>
        </w:tr>
        <w:tr>
          <w:trPr/>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Command Module Pilot</w:t>
              </w:r>
            </w:p>
          </w:tc>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Michael Collins</w:t>
              </w:r>
            </w:p>
          </w:tc>
        </w:tr>
        <w:tr>
          <w:trPr/>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Lunar Module Pilot</w:t>
              </w:r>
            </w:p>
          </w:tc>
          <w:tc>
            <w:tcPr>
              <w:tcBorders>
                <w:top w:val="outset" w:color="000000" w:sz="8"/>
                <w:left w:val="outset" w:color="000000" w:sz="8"/>
                <w:bottom w:val="outset" w:color="000000" w:sz="8"/>
                <w:right w:val="outset" w:color="000000" w:sz="8"/>
              </w:tcBorders>
              <w:tcMar>
                <w:top w:w="75" w:type="dxa"/>
                <w:left w:w="75" w:type="dxa"/>
                <w:bottom w:w="75" w:type="dxa"/>
                <w:right w:w="75" w:type="dxa"/>
              </w:tcMar>
              <w:vAlign w:val="center"/>
            </w:tcPr>
            <w:p>
              <w:pPr>
                <w:spacing w:after="0"/>
                <w:ind w:left="0"/>
                <w:jc w:val="left"/>
              </w:pPr>
              <w:r>
                <w:rPr>
                  <w:rFonts w:ascii="Times New Roman"/>
                  <w:b w:val="false"/>
                  <w:i w:val="false"/>
                  <w:color w:val="000000"/>
                  <w:sz w:val="22"/>
                </w:rPr>
                <w:t>Edwin "Buzz" E. Aldrin, Jr.</w:t>
              </w:r>
            </w:p>
          </w:tc>
        </w:tr>
      </w:tbl>
    </w:tbl>
    <w:p>
      <w:pPr>
        <w:spacing w:after="0"/>
        <w:ind w:left="0"/>
        <w:jc w:val="left"/>
      </w:pPr>
      <w:r>
        <w:rPr>
          <w:rFonts w:ascii="Times New Roman"/>
          <w:b w:val="false"/>
          <w:i w:val="false"/>
          <w:color w:val="000000"/>
          <w:sz w:val="22"/>
        </w:rPr>
        <w:t xml:space="preserve">Launched by a </w:t>
      </w:r>
      <w:r>
        <w:rPr>
          <w:rFonts w:ascii="Times New Roman"/>
          <w:b/>
          <w:i w:val="false"/>
          <w:color w:val="000000"/>
          <w:sz w:val="22"/>
        </w:rPr>
        <w:t>Saturn V</w:t>
      </w:r>
      <w:r>
        <w:rPr>
          <w:rFonts w:ascii="Times New Roman"/>
          <w:b w:val="false"/>
          <w:i w:val="false"/>
          <w:color w:val="000000"/>
          <w:sz w:val="22"/>
        </w:rPr>
        <w:t xml:space="preserve"> rocket from </w:t>
      </w:r>
      <w:hyperlink r:id="rId11">
        <w:r>
          <w:rPr>
            <w:rStyle w:val="Hyperlink"/>
            <w:rFonts w:ascii="Times New Roman"/>
            <w:b w:val="false"/>
            <w:i w:val="false"/>
            <w:color w:val="0000ff"/>
            <w:sz w:val="22"/>
            <w:u w:val="single"/>
          </w:rPr>
          <w:t>Kennedy Space Center</w:t>
        </w:r>
      </w:hyperlink>
      <w:r>
        <w:rPr>
          <w:rFonts w:ascii="Times New Roman"/>
          <w:b w:val="false"/>
          <w:i w:val="false"/>
          <w:color w:val="000000"/>
          <w:sz w:val="22"/>
        </w:rPr>
        <w:t xml:space="preserve"> in Merritt Island, Florida on July 16, Apollo 11 was the fifth manned mission of </w:t>
      </w:r>
      <w:hyperlink r:id="rId12">
        <w:r>
          <w:rPr>
            <w:rStyle w:val="Hyperlink"/>
            <w:rFonts w:ascii="Times New Roman"/>
            <w:b w:val="false"/>
            <w:i w:val="false"/>
            <w:color w:val="0000ff"/>
            <w:sz w:val="22"/>
            <w:u w:val="single"/>
          </w:rPr>
          <w:t>NASA</w:t>
        </w:r>
      </w:hyperlink>
      <w:r>
        <w:rPr>
          <w:rFonts w:ascii="Times New Roman"/>
          <w:b w:val="false"/>
          <w:i w:val="false"/>
          <w:color w:val="000000"/>
          <w:sz w:val="22"/>
        </w:rPr>
        <w:t>'s Apollo program. The Apollo spacecraft had three parts:</w:t>
      </w:r>
    </w:p>
    <w:p>
      <w:pPr>
        <w:numPr>
          <w:ilvl w:val="0"/>
          <w:numId w:val="3"/>
        </w:numPr>
        <w:spacing w:after="0"/>
        <w:jc w:val="left"/>
      </w:pPr>
      <w:r>
        <w:rPr>
          <w:rFonts w:ascii="Times New Roman"/>
          <w:b/>
          <w:i w:val="false"/>
          <w:color w:val="000000"/>
          <w:sz w:val="22"/>
        </w:rPr>
        <w:t>Command Module</w:t>
      </w:r>
      <w:r>
        <w:rPr>
          <w:rFonts w:ascii="Times New Roman"/>
          <w:b w:val="false"/>
          <w:i w:val="false"/>
          <w:color w:val="000000"/>
          <w:sz w:val="22"/>
        </w:rPr>
        <w:t xml:space="preserve"> with a cabin for the three astronauts which was the only part which landed back on Earth</w:t>
      </w:r>
    </w:p>
    <w:p>
      <w:pPr>
        <w:numPr>
          <w:ilvl w:val="0"/>
          <w:numId w:val="3"/>
        </w:numPr>
        <w:spacing w:after="0"/>
        <w:jc w:val="left"/>
      </w:pPr>
      <w:r>
        <w:rPr>
          <w:rFonts w:ascii="Times New Roman"/>
          <w:b/>
          <w:i w:val="false"/>
          <w:color w:val="000000"/>
          <w:sz w:val="22"/>
        </w:rPr>
        <w:t>Service Module</w:t>
      </w:r>
      <w:r>
        <w:rPr>
          <w:rFonts w:ascii="Times New Roman"/>
          <w:b w:val="false"/>
          <w:i w:val="false"/>
          <w:color w:val="000000"/>
          <w:sz w:val="22"/>
        </w:rPr>
        <w:t xml:space="preserve"> which supported the Command Module with propulsion, electrical power, oxygen and water</w:t>
      </w:r>
    </w:p>
    <w:p>
      <w:pPr>
        <w:numPr>
          <w:ilvl w:val="0"/>
          <w:numId w:val="3"/>
        </w:numPr>
        <w:spacing w:after="0"/>
        <w:jc w:val="left"/>
      </w:pPr>
      <w:r>
        <w:rPr>
          <w:rFonts w:ascii="Times New Roman"/>
          <w:b/>
          <w:i w:val="false"/>
          <w:color w:val="000000"/>
          <w:sz w:val="22"/>
        </w:rPr>
        <w:t>Lunar Module</w:t>
      </w:r>
      <w:r>
        <w:rPr>
          <w:rFonts w:ascii="Times New Roman"/>
          <w:b w:val="false"/>
          <w:i w:val="false"/>
          <w:color w:val="000000"/>
          <w:sz w:val="22"/>
        </w:rPr>
        <w:t xml:space="preserve"> for landing on the Moon.</w:t>
      </w:r>
    </w:p>
    <w:p>
      <w:pPr>
        <w:spacing w:after="0"/>
        <w:ind w:left="0"/>
        <w:jc w:val="left"/>
      </w:pPr>
      <w:r>
        <w:rPr>
          <w:rFonts w:ascii="Times New Roman"/>
          <w:b w:val="false"/>
          <w:i w:val="false"/>
          <w:color w:val="000000"/>
          <w:sz w:val="22"/>
        </w:rPr>
        <w:t xml:space="preserve">After being sent to the Moon by the Saturn V's upper stage, the astronauts separated the spacecraft from it and travelled for three days until they entered into lunar orbit. Armstrong and Aldrin then moved into the Lunar Module and landed in the </w:t>
      </w:r>
      <w:hyperlink r:id="rId13">
        <w:r>
          <w:rPr>
            <w:rStyle w:val="Hyperlink"/>
            <w:rFonts w:ascii="Times New Roman"/>
            <w:b w:val="false"/>
            <w:i w:val="false"/>
            <w:color w:val="0000ff"/>
            <w:sz w:val="22"/>
            <w:u w:val="single"/>
          </w:rPr>
          <w:t>Sea of Tranquility</w:t>
        </w:r>
      </w:hyperlink>
      <w:r>
        <w:rPr>
          <w:rFonts w:ascii="Times New Roman"/>
          <w:b w:val="false"/>
          <w:i w:val="false"/>
          <w:color w:val="000000"/>
          <w:sz w:val="22"/>
        </w:rPr>
        <w:t xml:space="preserve">. They stayed a total of about 21 and a half hours on the lunar surface. After lifting off in the upper part of the Lunar Module and rejoining Collins in the Command Module, they returned to Earth and landed in the </w:t>
      </w:r>
      <w:hyperlink r:id="rId14">
        <w:r>
          <w:rPr>
            <w:rStyle w:val="Hyperlink"/>
            <w:rFonts w:ascii="Times New Roman"/>
            <w:b w:val="false"/>
            <w:i w:val="false"/>
            <w:color w:val="0000ff"/>
            <w:sz w:val="22"/>
            <w:u w:val="single"/>
          </w:rPr>
          <w:t>Pacific Ocean</w:t>
        </w:r>
      </w:hyperlink>
      <w:r>
        <w:rPr>
          <w:rFonts w:ascii="Times New Roman"/>
          <w:b w:val="false"/>
          <w:i w:val="false"/>
          <w:color w:val="000000"/>
          <w:sz w:val="22"/>
        </w:rPr>
        <w:t xml:space="preserve"> on July 24.</w:t>
      </w:r>
    </w:p>
    <w:p>
      <w:r>
        <w:pict>
          <v:rect style="width:0;height:1.5pt" id="_x0000_i1025" o:hr="t" o:hrstd="t" o:hralign="center" stroked="f" fillcolor="#a0a0a0"/>
        </w:pict>
      </w:r>
    </w:p>
    <w:p>
      <w:pPr>
        <w:spacing w:after="0"/>
        <w:ind w:left="0"/>
        <w:jc w:val="left"/>
      </w:pPr>
      <w:r>
        <w:rPr>
          <w:rFonts w:ascii="Times New Roman"/>
          <w:b w:val="false"/>
          <w:i w:val="false"/>
          <w:color w:val="000000"/>
        </w:rPr>
        <w:t xml:space="preserve">Source: </w:t>
      </w:r>
      <w:hyperlink r:id="rId15">
        <w:r>
          <w:rPr>
            <w:rStyle w:val="Hyperlink"/>
            <w:rFonts w:ascii="Times New Roman"/>
            <w:b w:val="false"/>
            <w:i w:val="false"/>
            <w:color w:val="0000ff"/>
            <w:u w:val="single"/>
          </w:rPr>
          <w:t>Wikipedia.org</w:t>
        </w:r>
      </w:hyperlink>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abstractNum w:abstractNumId="3">
    <w:multiLevelType w:val="multilevel"/>
    <w:lvl w:ilvl="0">
      <w:start w:val="1"/>
      <w:numFmt w:val="decimal"/>
      <w:lvlText w:val="%1"/>
      <w:lvlJc w:val="left"/>
      <w:pPr>
        <w:ind w:left="960" w:hanging="360"/>
      </w:pPr>
    </w:lvl>
  </w:abstractNum>
  <w:num w:numId="1">
    <w:abstractNumId w:val="1"/>
  </w:num>
  <w:num w:numId="2">
    <w:abstractNumId w:val="0"/>
  </w:num>
  <w:num w:numId="3">
    <w:abstractNumId w:val="3"/>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edia/document_image_rId4.jpeg" Type="http://schemas.openxmlformats.org/officeDocument/2006/relationships/image" Id="rId4"/>
    <Relationship TargetMode="External" Target="http://en.wikipedia.org/wiki/Neil_Armstrong" Type="http://schemas.openxmlformats.org/officeDocument/2006/relationships/hyperlink" Id="rId5"/>
    <Relationship TargetMode="External" Target="http://en.wikipedia.org/wiki/Buzz_Aldrin" Type="http://schemas.openxmlformats.org/officeDocument/2006/relationships/hyperlink" Id="rId6"/>
    <Relationship TargetMode="External" Target="http://en.wikipedia.org/wiki/Michael_Collins_(astronaut)" Type="http://schemas.openxmlformats.org/officeDocument/2006/relationships/hyperlink" Id="rId7"/>
    <Relationship TargetMode="External" Target="http://en.wikipedia.org/wiki/Apollo_Command/Service_Module" Type="http://schemas.openxmlformats.org/officeDocument/2006/relationships/hyperlink" Id="rId8"/>
    <Relationship TargetMode="External" Target="http://en.wikipedia.org/wiki/Space_Race" Type="http://schemas.openxmlformats.org/officeDocument/2006/relationships/hyperlink" Id="rId9"/>
    <Relationship TargetMode="External" Target="http://en.wikipedia.org/wiki/John_F._Kennedy" Type="http://schemas.openxmlformats.org/officeDocument/2006/relationships/hyperlink" Id="rId10"/>
    <Relationship TargetMode="External" Target="http://en.wikipedia.org/wiki/Kennedy_Space_Center" Type="http://schemas.openxmlformats.org/officeDocument/2006/relationships/hyperlink" Id="rId11"/>
    <Relationship TargetMode="External" Target="http://en.wikipedia.org/wiki/NASA" Type="http://schemas.openxmlformats.org/officeDocument/2006/relationships/hyperlink" Id="rId12"/>
    <Relationship TargetMode="External" Target="http://en.wikipedia.org/wiki/Mare_Tranquillitatis" Type="http://schemas.openxmlformats.org/officeDocument/2006/relationships/hyperlink" Id="rId13"/>
    <Relationship TargetMode="External" Target="http://en.wikipedia.org/wiki/Pacific_Ocean" Type="http://schemas.openxmlformats.org/officeDocument/2006/relationships/hyperlink" Id="rId14"/>
    <Relationship TargetMode="External" Target="http://en.wikipedia.org/wiki/Apollo_11"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